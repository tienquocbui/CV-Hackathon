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Name</w:t>
      </w:r>
    </w:p>
    <w:p>
      <w:r>
        <w:t xml:space="preserve"> Amy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